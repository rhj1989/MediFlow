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Retail Medical Store Management System (Desktop - Offline Version)</w:t>
      </w:r>
    </w:p>
    <w:p>
      <w:pPr>
        <w:pStyle w:val="Heading2"/>
      </w:pPr>
      <w:r>
        <w:t>1. Introduction</w:t>
      </w:r>
    </w:p>
    <w:p>
      <w:r>
        <w:t>The Retail Medical Store Management System is a desktop-based offline application designed to help a single retail pharmacy manage daily operations efficiently. It allows the store owner to handle billing, medicine inventory, supplier management, purchases, expiry alerts, and reporting—all within a user-friendly interface built using Python (PyQt) and SQLite.</w:t>
      </w:r>
    </w:p>
    <w:p>
      <w:pPr>
        <w:pStyle w:val="Heading2"/>
      </w:pPr>
      <w:r>
        <w:t>2. Objectives</w:t>
      </w:r>
    </w:p>
    <w:p>
      <w:r>
        <w:t>• Streamline billing and inventory management for a single medical store.</w:t>
      </w:r>
    </w:p>
    <w:p>
      <w:r>
        <w:t>• Provide expiry and low-stock alerts automatically.</w:t>
      </w:r>
    </w:p>
    <w:p>
      <w:r>
        <w:t>• Maintain supplier and purchase records efficiently.</w:t>
      </w:r>
    </w:p>
    <w:p>
      <w:r>
        <w:t>• Offer offline functionality for reliability without internet dependence.</w:t>
      </w:r>
    </w:p>
    <w:p>
      <w:pPr>
        <w:pStyle w:val="Heading2"/>
      </w:pPr>
      <w:r>
        <w:t>3. System Overview</w:t>
      </w:r>
    </w:p>
    <w:p>
      <w:r>
        <w:t>The system includes modules for Billing, Medicines, Purchase, Reports, Suppliers, Backup, and Settings. All data is stored locally using SQLite, ensuring fast access and full data control.</w:t>
      </w:r>
    </w:p>
    <w:p>
      <w:pPr>
        <w:pStyle w:val="Heading2"/>
      </w:pPr>
      <w:r>
        <w:t>4. Features</w:t>
      </w:r>
    </w:p>
    <w:p>
      <w:pPr>
        <w:pStyle w:val="ListBullet"/>
      </w:pPr>
      <w:r>
        <w:t>Dashboard displaying key metrics such as Total Medicines, Low Stock, Today's Sales, and Expiry Alerts.</w:t>
      </w:r>
    </w:p>
    <w:p>
      <w:pPr>
        <w:pStyle w:val="ListBullet"/>
      </w:pPr>
      <w:r>
        <w:t>Billing system for generating bills with automatic stock updates.</w:t>
      </w:r>
    </w:p>
    <w:p>
      <w:pPr>
        <w:pStyle w:val="ListBullet"/>
      </w:pPr>
      <w:r>
        <w:t>Inventory management for adding, editing, and deleting medicines.</w:t>
      </w:r>
    </w:p>
    <w:p>
      <w:pPr>
        <w:pStyle w:val="ListBullet"/>
      </w:pPr>
      <w:r>
        <w:t>Supplier management for tracking sources and purchase details.</w:t>
      </w:r>
    </w:p>
    <w:p>
      <w:pPr>
        <w:pStyle w:val="ListBullet"/>
      </w:pPr>
      <w:r>
        <w:t>Purchase entry system for new stock updates.</w:t>
      </w:r>
    </w:p>
    <w:p>
      <w:pPr>
        <w:pStyle w:val="ListBullet"/>
      </w:pPr>
      <w:r>
        <w:t>Reports for sales, stock, and expiry data.</w:t>
      </w:r>
    </w:p>
    <w:p>
      <w:pPr>
        <w:pStyle w:val="ListBullet"/>
      </w:pPr>
      <w:r>
        <w:t>Data backup and restore functionality.</w:t>
      </w:r>
    </w:p>
    <w:p>
      <w:pPr>
        <w:pStyle w:val="ListBullet"/>
      </w:pPr>
      <w:r>
        <w:t>User authentication and store settings customization.</w:t>
      </w:r>
    </w:p>
    <w:p>
      <w:pPr>
        <w:pStyle w:val="Heading2"/>
      </w:pPr>
      <w:r>
        <w:t>5. Database Schema</w:t>
      </w:r>
    </w:p>
    <w:p>
      <w:r>
        <w:t>Below is the proposed SQLite database schema for the application:</w:t>
      </w:r>
    </w:p>
    <w:p>
      <w:r>
        <w:br/>
        <w:t>Tables:</w:t>
        <w:br/>
        <w:t>1. Medicines</w:t>
        <w:br/>
        <w:t xml:space="preserve">   - medicine_id (INTEGER, PK)</w:t>
        <w:br/>
        <w:t xml:space="preserve">   - name (TEXT)</w:t>
        <w:br/>
        <w:t xml:space="preserve">   - batch_no (TEXT)</w:t>
        <w:br/>
        <w:t xml:space="preserve">   - expiry_date (DATE)</w:t>
        <w:br/>
        <w:t xml:space="preserve">   - quantity (INTEGER)</w:t>
        <w:br/>
        <w:t xml:space="preserve">   - purchase_price (REAL)</w:t>
        <w:br/>
        <w:t xml:space="preserve">   - sale_price (REAL)</w:t>
        <w:br/>
        <w:t xml:space="preserve">   - supplier_id (INTEGER, FK -&gt; Suppliers.supplier_id)</w:t>
        <w:br/>
        <w:br/>
        <w:t>2. Suppliers</w:t>
        <w:br/>
        <w:t xml:space="preserve">   - supplier_id (INTEGER, PK)</w:t>
        <w:br/>
        <w:t xml:space="preserve">   - name (TEXT)</w:t>
        <w:br/>
        <w:t xml:space="preserve">   - contact_no (TEXT)</w:t>
        <w:br/>
        <w:t xml:space="preserve">   - address (TEXT)</w:t>
        <w:br/>
        <w:br/>
        <w:t>3. Purchases</w:t>
        <w:br/>
        <w:t xml:space="preserve">   - purchase_id (INTEGER, PK)</w:t>
        <w:br/>
        <w:t xml:space="preserve">   - supplier_id (INTEGER, FK -&gt; Suppliers.supplier_id)</w:t>
        <w:br/>
        <w:t xml:space="preserve">   - date (DATE)</w:t>
        <w:br/>
        <w:t xml:space="preserve">   - total_amount (REAL)</w:t>
        <w:br/>
        <w:br/>
        <w:t>4. Sales</w:t>
        <w:br/>
        <w:t xml:space="preserve">   - sale_id (INTEGER, PK)</w:t>
        <w:br/>
        <w:t xml:space="preserve">   - date (DATE)</w:t>
        <w:br/>
        <w:t xml:space="preserve">   - total_amount (REAL)</w:t>
        <w:br/>
        <w:br/>
        <w:t>5. SaleItems</w:t>
        <w:br/>
        <w:t xml:space="preserve">   - id (INTEGER, PK)</w:t>
        <w:br/>
        <w:t xml:space="preserve">   - sale_id (INTEGER, FK -&gt; Sales.sale_id)</w:t>
        <w:br/>
        <w:t xml:space="preserve">   - medicine_id (INTEGER, FK -&gt; Medicines.medicine_id)</w:t>
        <w:br/>
        <w:t xml:space="preserve">   - quantity (INTEGER)</w:t>
        <w:br/>
        <w:t xml:space="preserve">   - price (REAL)</w:t>
        <w:br/>
        <w:br/>
        <w:t>6. Users</w:t>
        <w:br/>
        <w:t xml:space="preserve">   - user_id (INTEGER, PK)</w:t>
        <w:br/>
        <w:t xml:space="preserve">   - username (TEXT)</w:t>
        <w:br/>
        <w:t xml:space="preserve">   - password (TEXT)</w:t>
        <w:br/>
        <w:t xml:space="preserve">   - role (TEXT)</w:t>
        <w:br/>
      </w:r>
    </w:p>
    <w:p>
      <w:pPr>
        <w:pStyle w:val="Heading2"/>
      </w:pPr>
      <w:r>
        <w:t>6. PyQt Interface Mockups</w:t>
      </w:r>
    </w:p>
    <w:p>
      <w:r>
        <w:t>The main dashboard includes widgets and buttons for key operations such as Billing, Medicines, Purchase, Reports, and more. Each section opens a form with table views and entry fields for managing data. The dashboard design follows a clean green-white theme with cards showing stock summary, expiry alerts, and recent activities.</w:t>
      </w:r>
    </w:p>
    <w:p>
      <w:pPr>
        <w:pStyle w:val="Heading2"/>
      </w:pPr>
      <w:r>
        <w:t>7. Implementation Details</w:t>
      </w:r>
    </w:p>
    <w:p>
      <w:r>
        <w:t>• Technology Stack: Python, PyQt5, SQLite</w:t>
      </w:r>
    </w:p>
    <w:p>
      <w:r>
        <w:t>• Offline-first design with local database storage.</w:t>
      </w:r>
    </w:p>
    <w:p>
      <w:r>
        <w:t>• Modular architecture for easier maintenance.</w:t>
      </w:r>
    </w:p>
    <w:p>
      <w:r>
        <w:t>• Backup and restore functionality via CSV or SQLite file export.</w:t>
      </w:r>
    </w:p>
    <w:p>
      <w:pPr>
        <w:pStyle w:val="Heading2"/>
      </w:pPr>
      <w:r>
        <w:t>8. Future Enhancements</w:t>
      </w:r>
    </w:p>
    <w:p>
      <w:pPr>
        <w:pStyle w:val="ListBullet"/>
      </w:pPr>
      <w:r>
        <w:t>Integration of barcode scanning for faster billing.</w:t>
      </w:r>
    </w:p>
    <w:p>
      <w:pPr>
        <w:pStyle w:val="ListBullet"/>
      </w:pPr>
      <w:r>
        <w:t>Automated daily backup and expiry notifications via email.</w:t>
      </w:r>
    </w:p>
    <w:p>
      <w:pPr>
        <w:pStyle w:val="ListBullet"/>
      </w:pPr>
      <w:r>
        <w:t>Advanced reporting with charts and analytics.</w:t>
      </w:r>
    </w:p>
    <w:p>
      <w:pPr>
        <w:pStyle w:val="ListBullet"/>
      </w:pPr>
      <w:r>
        <w:t>Multi-user support with role-based access control.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